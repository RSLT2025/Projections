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Resilient Financial Calculator - React Code</w:t>
      </w:r>
    </w:p>
    <w:p>
      <w:r>
        <w:rPr>
          <w:rFonts w:ascii="Courier New" w:hAnsi="Courier New"/>
          <w:sz w:val="18"/>
        </w:rPr>
        <w:t>import { useState } from "react";</w:t>
        <w:br/>
        <w:br/>
        <w:t>export default function ProfitCalculator() {</w:t>
        <w:br/>
        <w:t xml:space="preserve">  const [reimbursement, setReimbursement] = useState(200);</w:t>
        <w:br/>
        <w:t xml:space="preserve">  const [volume, setVolume] = useState(10000);</w:t>
        <w:br/>
        <w:t xml:space="preserve">  const [enableSharing, setEnableSharing] = useState(true);</w:t>
        <w:br/>
        <w:br/>
        <w:t xml:space="preserve">  const fixedRevenue = 111.5;</w:t>
        <w:br/>
        <w:t xml:space="preserve">  const variableRevenuePercent = 0.09;</w:t>
        <w:br/>
        <w:t xml:space="preserve">  const cogsPerVisit = 90;</w:t>
        <w:br/>
        <w:t xml:space="preserve">  const baseFixedMonthlyCost = 200000;</w:t>
        <w:br/>
        <w:br/>
        <w:t xml:space="preserve">  const revenuePerVisit = fixedRevenue + reimbursement * variableRevenuePercent;</w:t>
        <w:br/>
        <w:t xml:space="preserve">  const grossProfitPerVisit = revenuePerVisit - cogsPerVisit;</w:t>
        <w:br/>
        <w:t xml:space="preserve">  const totalRevenue = revenuePerVisit * volume;</w:t>
        <w:br/>
        <w:t xml:space="preserve">  const totalCOGS = cogsPerVisit * volume;</w:t>
        <w:br/>
        <w:t xml:space="preserve">  const grossProfit = totalRevenue - totalCOGS;</w:t>
        <w:br/>
        <w:br/>
        <w:t xml:space="preserve">  const excessRevenue = Math.max(0, totalRevenue - 1000000);</w:t>
        <w:br/>
        <w:t xml:space="preserve">  const extraFixedCost = Math.floor(excessRevenue / 250000) * 50000;</w:t>
        <w:br/>
        <w:t xml:space="preserve">  const totalFixedMonthlyCost = baseFixedMonthlyCost + extraFixedCost;</w:t>
        <w:br/>
        <w:br/>
        <w:t xml:space="preserve">  const netProfitBeforeSharing = grossProfit - totalFixedMonthlyCost;</w:t>
        <w:br/>
        <w:br/>
        <w:t xml:space="preserve">  const hospitalRevenue = reimbursement * volume;</w:t>
        <w:br/>
        <w:t xml:space="preserve">  const hospitalCostPerVisit = revenuePerVisit;</w:t>
        <w:br/>
        <w:t xml:space="preserve">  const hospitalProfit = hospitalRevenue - hospitalCostPerVisit * volume;</w:t>
        <w:br/>
        <w:t xml:space="preserve">  const hospitalProfitMargin = hospitalProfit / hospitalRevenue;</w:t>
        <w:br/>
        <w:br/>
        <w:t xml:space="preserve">  const thresholdProfit = 0.25 * hospitalRevenue;</w:t>
        <w:br/>
        <w:t xml:space="preserve">  const excessHospitalProfit = Math.max(0, hospitalProfit - thresholdProfit);</w:t>
        <w:br/>
        <w:t xml:space="preserve">  const sharedProfit = enableSharing ? 0.5 * excessHospitalProfit : 0;</w:t>
        <w:br/>
        <w:br/>
        <w:t xml:space="preserve">  const netProfit = netProfitBeforeSharing + sharedProfit;</w:t>
        <w:br/>
        <w:t xml:space="preserve">  const hospitalProfitAfterSharing = hospitalProfit - sharedProfit;</w:t>
        <w:br/>
        <w:br/>
        <w:t xml:space="preserve">  const breakevenVolume = Math.ceil(totalFixedMonthlyCost / grossProfitPerVisit);</w:t>
        <w:br/>
        <w:br/>
        <w:t xml:space="preserve">  const annualVolume = volume * 12;</w:t>
        <w:br/>
        <w:t xml:space="preserve">  const annualRevenue = totalRevenue * 12;</w:t>
        <w:br/>
        <w:t xml:space="preserve">  const annualCOGS = totalCOGS * 12;</w:t>
        <w:br/>
        <w:t xml:space="preserve">  const annualGrossProfit = grossProfit * 12;</w:t>
        <w:br/>
        <w:t xml:space="preserve">  const annualFixedCost = totalFixedMonthlyCost * 12;</w:t>
        <w:br/>
        <w:t xml:space="preserve">  const annualNetProfit = netProfit * 12;</w:t>
        <w:br/>
        <w:t xml:space="preserve">  const annualHospitalRevenue = hospitalRevenue * 12;</w:t>
        <w:br/>
        <w:t xml:space="preserve">  const annualSharedProfit = sharedProfit * 12;</w:t>
        <w:br/>
        <w:t xml:space="preserve">  const annualHospitalProfit = hospitalProfitAfterSharing * 12;</w:t>
        <w:br/>
        <w:br/>
        <w:t xml:space="preserve">  return (</w:t>
        <w:br/>
        <w:t xml:space="preserve">    &lt;div className="p-6 max-w-2xl mx-auto bg-white rounded-2xl shadow"&gt;</w:t>
        <w:br/>
        <w:t xml:space="preserve">      ...</w:t>
        <w:br/>
        <w:t xml:space="preserve">    &lt;/div&gt;</w:t>
        <w:br/>
        <w:t xml:space="preserve">  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